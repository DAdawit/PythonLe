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Portfolio Website Content</w:t>
      </w:r>
    </w:p>
    <w:p>
      <w:pPr>
        <w:pStyle w:val="Heading2"/>
      </w:pPr>
      <w:r>
        <w:t>Home</w:t>
      </w:r>
    </w:p>
    <w:p>
      <w:r>
        <w:t>Hi, I'm Dawit Diriba – Full-Stack Web Developer</w:t>
      </w:r>
    </w:p>
    <w:p>
      <w:r>
        <w:t>Transforming ideas into scalable, robust, and user-friendly web solutions.</w:t>
      </w:r>
    </w:p>
    <w:p>
      <w:r>
        <w:t>[View My Work] [Contact Me]</w:t>
      </w:r>
    </w:p>
    <w:p>
      <w:pPr>
        <w:pStyle w:val="Heading2"/>
      </w:pPr>
      <w:r>
        <w:t>About Me</w:t>
      </w:r>
    </w:p>
    <w:p>
      <w:r>
        <w:t>I am a passionate Full-Stack Web Developer with over 4 years of experience creating dynamic and scalable web applications. My expertise lies in designing user-friendly interfaces with cutting-edge front-end frameworks like React, Next.js, and Vue.js, seamlessly integrated with back-end technologies such as Laravel and Node.js. I’m committed to delivering exceptional web experiences through clean code, performance optimization, and secure architectures.</w:t>
        <w:br/>
        <w:br/>
        <w:t>When I’m not coding, I enjoy exploring the latest web technologies and solving complex challenges to bring my clients’ visions to life.</w:t>
      </w:r>
    </w:p>
    <w:p>
      <w:pPr>
        <w:pStyle w:val="Heading2"/>
      </w:pPr>
      <w:r>
        <w:t>Skills</w:t>
      </w:r>
    </w:p>
    <w:p>
      <w:r>
        <w:t>Frontend: HTML5, CSS3, JavaScript, TypeScript, React, Next.js, Vue.js, TailwindCSS, Vuetify, Redux, Vuex.</w:t>
      </w:r>
    </w:p>
    <w:p>
      <w:r>
        <w:t>Backend: Node.js, Express.js, Laravel.</w:t>
      </w:r>
    </w:p>
    <w:p>
      <w:r>
        <w:t>Databases: MySQL, MongoDB, PostgreSQL.</w:t>
      </w:r>
    </w:p>
    <w:p>
      <w:r>
        <w:t>APIs: REST, GraphQL, OpenAPI.</w:t>
      </w:r>
    </w:p>
    <w:p>
      <w:r>
        <w:t>Tools &amp; Platforms: Strapi CMS, Sanity CMS, Docker.</w:t>
      </w:r>
    </w:p>
    <w:p>
      <w:r>
        <w:t>Soft Skills: Collaboration, self-motivation, adaptability, and learning new technologies.</w:t>
      </w:r>
    </w:p>
    <w:p>
      <w:pPr>
        <w:pStyle w:val="Heading2"/>
      </w:pPr>
      <w:r>
        <w:t>Experience</w:t>
      </w:r>
    </w:p>
    <w:p>
      <w:r>
        <w:t>Fullstack Developer | PropheciusTechnologies (Jul 2023 – Present)</w:t>
        <w:br/>
        <w:t>- Led a complete website redesign for Tadreeb Training and Consultancy using Next.js and Laravel.</w:t>
        <w:br/>
        <w:t>- Integrated JWT-based authentication for secure user sessions.</w:t>
        <w:br/>
        <w:t>- Technologies: Next.js, Laravel, TypeScript, TailwindCSS.</w:t>
        <w:br/>
      </w:r>
    </w:p>
    <w:p>
      <w:r>
        <w:t>Frontend Developer | Elihu Technologies (Nov 2022 – Jul 2023)</w:t>
        <w:br/>
        <w:t>- Developed an e-commerce platform with real-time data updates using Next.js and GraphQL.</w:t>
        <w:br/>
        <w:t>- Engineered a comprehensive admin panel for managing products, orders, and customers.</w:t>
        <w:br/>
        <w:t>- Technologies: Next.js, GraphQL, TailwindCSS.</w:t>
        <w:br/>
      </w:r>
    </w:p>
    <w:p>
      <w:r>
        <w:t>Frontend Developer | Ashewa Technologies (Jun 2021 – Jan 2022)</w:t>
        <w:br/>
        <w:t>- Designed dynamic web portals using Vue.js and Vuetify.</w:t>
        <w:br/>
        <w:t>- Integrated advanced state management with Vuex.</w:t>
        <w:br/>
        <w:t>- Technologies: Vue.js, Vuetify, GraphQL.</w:t>
        <w:br/>
      </w:r>
    </w:p>
    <w:p>
      <w:pPr>
        <w:pStyle w:val="Heading2"/>
      </w:pPr>
      <w:r>
        <w:t>Projects</w:t>
      </w:r>
    </w:p>
    <w:p>
      <w:r>
        <w:t>1. Tadreeb Training and Consultancy (2023)</w:t>
        <w:br/>
        <w:t>- A modern, high-performing website for a Dubai-based training provider.</w:t>
        <w:br/>
        <w:t>- Built with Next.js and Laravel, optimizing performance and SEO.</w:t>
        <w:br/>
        <w:t>- Technologies: Next.js, TailwindCSS, Laravel.</w:t>
        <w:br/>
      </w:r>
    </w:p>
    <w:p>
      <w:r>
        <w:t>2. iSellSmartUSA (2023)</w:t>
        <w:br/>
        <w:t>- A platform for trading used iPhones with dynamic content management.</w:t>
        <w:br/>
        <w:t>- Implemented a headless CMS with Strapi for streamlined backend processes.</w:t>
        <w:br/>
        <w:t>- Technologies: React, Vite, TailwindCSS.</w:t>
        <w:br/>
      </w:r>
    </w:p>
    <w:p>
      <w:r>
        <w:t>3. E-Commerce Platform (2022)</w:t>
        <w:br/>
        <w:t>- A real-time e-commerce site with robust admin capabilities.</w:t>
        <w:br/>
        <w:t>- Integrated Next.js with GraphQL for enhanced performance.</w:t>
        <w:br/>
        <w:t>- Technologies: Next.js, GraphQL, TailwindCSS.</w:t>
        <w:br/>
      </w:r>
    </w:p>
    <w:p>
      <w:pPr>
        <w:pStyle w:val="Heading2"/>
      </w:pPr>
      <w:r>
        <w:t>Contact</w:t>
      </w:r>
    </w:p>
    <w:p>
      <w:r>
        <w:t>Email: dawitccnt@gmail.com</w:t>
      </w:r>
    </w:p>
    <w:p>
      <w:r>
        <w:t>Phone: +2519-3620-7512</w:t>
      </w:r>
    </w:p>
    <w:p>
      <w:r>
        <w:t>Location: Addis Ababa, Ethiopia</w:t>
      </w:r>
    </w:p>
    <w:p>
      <w:r>
        <w:t>LinkedIn/GitHub Links: Add personalized links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